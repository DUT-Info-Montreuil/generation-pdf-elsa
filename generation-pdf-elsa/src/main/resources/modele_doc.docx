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Modèle de Document</w:t>
      </w:r>
    </w:p>
    <w:p>
      <w:r>
        <w:t>Bonjour ${NOM},</w:t>
      </w:r>
    </w:p>
    <w:p>
      <w:r>
        <w:t>Ce document a été généré le ${DATE}.</w:t>
      </w:r>
    </w:p>
    <w:p>
      <w:r>
        <w:t>Informations sur le stage :</w:t>
      </w:r>
    </w:p>
    <w:p>
      <w:r>
        <w:t>- Nom de l'étudiant : ${ETUDIANT_NOM}</w:t>
      </w:r>
    </w:p>
    <w:p>
      <w:r>
        <w:t>- Date de début : ${DATE_DEBUT}</w:t>
      </w:r>
    </w:p>
    <w:p>
      <w:r>
        <w:t>- Date de fin : ${DATE_FIN}</w:t>
      </w:r>
    </w:p>
    <w:p>
      <w:r>
        <w:t>- Sujet : ${SUJET_STAGE}</w:t>
      </w:r>
    </w:p>
    <w:p>
      <w:r>
        <w:br/>
        <w:t>Merci de vérifier les informations ci-dessus.</w:t>
        <w:br/>
        <w:t>Cordialement,</w:t>
      </w:r>
    </w:p>
    <w:p>
      <w:r>
        <w:t>L'équipe RH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